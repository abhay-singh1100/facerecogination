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E37D1" w14:textId="77777777" w:rsidR="00BF1B58" w:rsidRDefault="00BF1B58">
      <w:pPr>
        <w:pStyle w:val="Heading1"/>
      </w:pPr>
    </w:p>
    <w:p w14:paraId="40C29C6B" w14:textId="77777777" w:rsidR="00BF1B58" w:rsidRDefault="00BF1B58">
      <w:pPr>
        <w:pStyle w:val="Heading1"/>
      </w:pPr>
    </w:p>
    <w:p w14:paraId="27DD1148" w14:textId="77777777" w:rsidR="00BF1B58" w:rsidRDefault="00BF1B58">
      <w:pPr>
        <w:pStyle w:val="Heading1"/>
      </w:pPr>
    </w:p>
    <w:p w14:paraId="676D329C" w14:textId="04F78CB1" w:rsidR="0029094E" w:rsidRDefault="00000000">
      <w:pPr>
        <w:pStyle w:val="Heading1"/>
      </w:pPr>
      <w:r>
        <w:t>1. Introduction</w:t>
      </w:r>
    </w:p>
    <w:p w14:paraId="633B86AD" w14:textId="77777777" w:rsidR="0029094E" w:rsidRDefault="00000000">
      <w:r>
        <w:t>The Face Recognition Attendance System is an advanced biometric solution designed to automate the process of attendance tracking using facial recognition technology. This system provides a contactless, efficient, and secure method of recording attendance, making it particularly relevant in modern educational institutions and organizations.</w:t>
      </w:r>
    </w:p>
    <w:p w14:paraId="7DAA8C49" w14:textId="77777777" w:rsidR="0029094E" w:rsidRDefault="00000000">
      <w:pPr>
        <w:pStyle w:val="Heading1"/>
      </w:pPr>
      <w:r>
        <w:t>2. System Requirements</w:t>
      </w:r>
    </w:p>
    <w:p w14:paraId="12D4CCE0" w14:textId="77777777" w:rsidR="0029094E" w:rsidRDefault="00000000">
      <w:r>
        <w:t>Hardware Requirements:</w:t>
      </w:r>
    </w:p>
    <w:p w14:paraId="08C466B3" w14:textId="77777777" w:rsidR="0029094E" w:rsidRDefault="00000000">
      <w:pPr>
        <w:pStyle w:val="ListBullet"/>
      </w:pPr>
      <w:r>
        <w:t>Computer/Server with minimum 4GB RAM</w:t>
      </w:r>
    </w:p>
    <w:p w14:paraId="71A492C7" w14:textId="77777777" w:rsidR="0029094E" w:rsidRDefault="00000000">
      <w:pPr>
        <w:pStyle w:val="ListBullet"/>
      </w:pPr>
      <w:r>
        <w:t>Webcam with minimum 720p resolution</w:t>
      </w:r>
    </w:p>
    <w:p w14:paraId="519FCD82" w14:textId="77777777" w:rsidR="0029094E" w:rsidRDefault="00000000">
      <w:pPr>
        <w:pStyle w:val="ListBullet"/>
      </w:pPr>
      <w:r>
        <w:t>Storage space for face database</w:t>
      </w:r>
    </w:p>
    <w:p w14:paraId="7A9BDFBF" w14:textId="77777777" w:rsidR="0029094E" w:rsidRDefault="00000000">
      <w:pPr>
        <w:pStyle w:val="ListBullet"/>
      </w:pPr>
      <w:r>
        <w:t>Internet connectivity for web interface</w:t>
      </w:r>
    </w:p>
    <w:p w14:paraId="48E39554" w14:textId="77777777" w:rsidR="0029094E" w:rsidRDefault="00000000">
      <w:r>
        <w:t>Software Requirements:</w:t>
      </w:r>
    </w:p>
    <w:p w14:paraId="5DE48391" w14:textId="77777777" w:rsidR="0029094E" w:rsidRDefault="00000000">
      <w:pPr>
        <w:pStyle w:val="ListBullet"/>
      </w:pPr>
      <w:r>
        <w:t>Python 3.11 or higher</w:t>
      </w:r>
    </w:p>
    <w:p w14:paraId="22983987" w14:textId="77777777" w:rsidR="0029094E" w:rsidRDefault="00000000">
      <w:pPr>
        <w:pStyle w:val="ListBullet"/>
      </w:pPr>
      <w:r>
        <w:t>OpenCV for image processing</w:t>
      </w:r>
    </w:p>
    <w:p w14:paraId="44E3C071" w14:textId="77777777" w:rsidR="0029094E" w:rsidRDefault="00000000">
      <w:pPr>
        <w:pStyle w:val="ListBullet"/>
      </w:pPr>
      <w:r>
        <w:t>dlib for face recognition</w:t>
      </w:r>
    </w:p>
    <w:p w14:paraId="705A8511" w14:textId="77777777" w:rsidR="0029094E" w:rsidRDefault="00000000">
      <w:pPr>
        <w:pStyle w:val="ListBullet"/>
      </w:pPr>
      <w:r>
        <w:t>Flask web framework</w:t>
      </w:r>
    </w:p>
    <w:p w14:paraId="5BAFCB18" w14:textId="77777777" w:rsidR="0029094E" w:rsidRDefault="00000000">
      <w:pPr>
        <w:pStyle w:val="ListBullet"/>
      </w:pPr>
      <w:r>
        <w:t>Modern web browser</w:t>
      </w:r>
    </w:p>
    <w:p w14:paraId="020F438B" w14:textId="77777777" w:rsidR="0029094E" w:rsidRDefault="00000000">
      <w:pPr>
        <w:pStyle w:val="Heading1"/>
      </w:pPr>
      <w:r>
        <w:t>3. Technology Stack</w:t>
      </w:r>
    </w:p>
    <w:p w14:paraId="1E9EED96" w14:textId="77777777" w:rsidR="0029094E" w:rsidRDefault="00000000">
      <w:pPr>
        <w:pStyle w:val="Heading2"/>
      </w:pPr>
      <w:r>
        <w:t>Backend:</w:t>
      </w:r>
    </w:p>
    <w:p w14:paraId="520D4EE9" w14:textId="77777777" w:rsidR="0029094E" w:rsidRDefault="00000000">
      <w:pPr>
        <w:pStyle w:val="ListBullet"/>
      </w:pPr>
      <w:r>
        <w:t>Python</w:t>
      </w:r>
    </w:p>
    <w:p w14:paraId="6399330F" w14:textId="77777777" w:rsidR="0029094E" w:rsidRDefault="00000000">
      <w:pPr>
        <w:pStyle w:val="ListBullet"/>
      </w:pPr>
      <w:r>
        <w:t>Flask</w:t>
      </w:r>
    </w:p>
    <w:p w14:paraId="0748AE4E" w14:textId="77777777" w:rsidR="0029094E" w:rsidRDefault="00000000">
      <w:pPr>
        <w:pStyle w:val="ListBullet"/>
      </w:pPr>
      <w:r>
        <w:t>OpenCV</w:t>
      </w:r>
    </w:p>
    <w:p w14:paraId="0A539060" w14:textId="77777777" w:rsidR="0029094E" w:rsidRDefault="00000000">
      <w:pPr>
        <w:pStyle w:val="ListBullet"/>
      </w:pPr>
      <w:r>
        <w:t>dlib</w:t>
      </w:r>
    </w:p>
    <w:p w14:paraId="42D66288" w14:textId="77777777" w:rsidR="0029094E" w:rsidRDefault="00000000">
      <w:pPr>
        <w:pStyle w:val="ListBullet"/>
      </w:pPr>
      <w:r>
        <w:t>face_recognition</w:t>
      </w:r>
    </w:p>
    <w:p w14:paraId="358EC2F7" w14:textId="77777777" w:rsidR="0029094E" w:rsidRDefault="00000000">
      <w:pPr>
        <w:pStyle w:val="Heading2"/>
      </w:pPr>
      <w:r>
        <w:lastRenderedPageBreak/>
        <w:t>Frontend:</w:t>
      </w:r>
    </w:p>
    <w:p w14:paraId="40DA431D" w14:textId="77777777" w:rsidR="0029094E" w:rsidRDefault="00000000">
      <w:pPr>
        <w:pStyle w:val="ListBullet"/>
      </w:pPr>
      <w:r>
        <w:t>HTML5</w:t>
      </w:r>
    </w:p>
    <w:p w14:paraId="104D9105" w14:textId="77777777" w:rsidR="0029094E" w:rsidRDefault="00000000">
      <w:pPr>
        <w:pStyle w:val="ListBullet"/>
      </w:pPr>
      <w:r>
        <w:t>CSS3</w:t>
      </w:r>
    </w:p>
    <w:p w14:paraId="0AC12C5C" w14:textId="77777777" w:rsidR="0029094E" w:rsidRDefault="00000000">
      <w:pPr>
        <w:pStyle w:val="ListBullet"/>
      </w:pPr>
      <w:r>
        <w:t>JavaScript</w:t>
      </w:r>
    </w:p>
    <w:p w14:paraId="2FCF7A19" w14:textId="77777777" w:rsidR="0029094E" w:rsidRDefault="00000000">
      <w:pPr>
        <w:pStyle w:val="Heading2"/>
      </w:pPr>
      <w:r>
        <w:t>Database:</w:t>
      </w:r>
    </w:p>
    <w:p w14:paraId="458BDF28" w14:textId="77777777" w:rsidR="0029094E" w:rsidRDefault="00000000">
      <w:pPr>
        <w:pStyle w:val="ListBullet"/>
      </w:pPr>
      <w:r>
        <w:t>CSV File System</w:t>
      </w:r>
    </w:p>
    <w:p w14:paraId="21FCE5B6" w14:textId="77777777" w:rsidR="0029094E" w:rsidRDefault="00000000">
      <w:pPr>
        <w:pStyle w:val="Heading2"/>
      </w:pPr>
      <w:r>
        <w:t>Authentication:</w:t>
      </w:r>
    </w:p>
    <w:p w14:paraId="7E054B55" w14:textId="77777777" w:rsidR="0029094E" w:rsidRDefault="00000000">
      <w:pPr>
        <w:pStyle w:val="ListBullet"/>
      </w:pPr>
      <w:r>
        <w:t>Session-based authentication</w:t>
      </w:r>
    </w:p>
    <w:p w14:paraId="2C280260" w14:textId="77777777" w:rsidR="0029094E" w:rsidRDefault="00000000">
      <w:pPr>
        <w:pStyle w:val="Heading1"/>
      </w:pPr>
      <w:r>
        <w:t>4. System Architecture</w:t>
      </w:r>
    </w:p>
    <w:p w14:paraId="15EFF884" w14:textId="77777777" w:rsidR="0029094E" w:rsidRDefault="00000000">
      <w:r>
        <w:t>The system follows a client-server architecture with the following components:</w:t>
      </w:r>
    </w:p>
    <w:p w14:paraId="321D990D" w14:textId="77777777" w:rsidR="0029094E" w:rsidRDefault="00000000">
      <w:pPr>
        <w:pStyle w:val="ListBullet"/>
      </w:pPr>
      <w:r>
        <w:t>Web Interface (Client)</w:t>
      </w:r>
    </w:p>
    <w:p w14:paraId="34854AEF" w14:textId="77777777" w:rsidR="0029094E" w:rsidRDefault="00000000">
      <w:pPr>
        <w:pStyle w:val="ListBullet"/>
      </w:pPr>
      <w:r>
        <w:t>Flask Server (Backend)</w:t>
      </w:r>
    </w:p>
    <w:p w14:paraId="78988A0A" w14:textId="77777777" w:rsidR="0029094E" w:rsidRDefault="00000000">
      <w:pPr>
        <w:pStyle w:val="ListBullet"/>
      </w:pPr>
      <w:r>
        <w:t>Face Recognition Engine</w:t>
      </w:r>
    </w:p>
    <w:p w14:paraId="0EF48BF6" w14:textId="77777777" w:rsidR="0029094E" w:rsidRDefault="00000000">
      <w:pPr>
        <w:pStyle w:val="ListBullet"/>
      </w:pPr>
      <w:r>
        <w:t>Database Management</w:t>
      </w:r>
    </w:p>
    <w:p w14:paraId="56AA0640" w14:textId="77777777" w:rsidR="0029094E" w:rsidRDefault="00000000">
      <w:pPr>
        <w:pStyle w:val="ListBullet"/>
      </w:pPr>
      <w:r>
        <w:t>Authentication System</w:t>
      </w:r>
    </w:p>
    <w:p w14:paraId="53BEB3B2" w14:textId="77777777" w:rsidR="0029094E" w:rsidRDefault="00000000">
      <w:pPr>
        <w:pStyle w:val="Heading1"/>
      </w:pPr>
      <w:r>
        <w:t>5. Features and Functionality</w:t>
      </w:r>
    </w:p>
    <w:p w14:paraId="56008376" w14:textId="77777777" w:rsidR="0029094E" w:rsidRDefault="00000000">
      <w:pPr>
        <w:pStyle w:val="ListBullet"/>
      </w:pPr>
      <w:r>
        <w:t>Real-time face detection and recognition</w:t>
      </w:r>
    </w:p>
    <w:p w14:paraId="6CC030DD" w14:textId="77777777" w:rsidR="0029094E" w:rsidRDefault="00000000">
      <w:pPr>
        <w:pStyle w:val="ListBullet"/>
      </w:pPr>
      <w:r>
        <w:t>Liveness detection to prevent spoofing</w:t>
      </w:r>
    </w:p>
    <w:p w14:paraId="241F76D0" w14:textId="77777777" w:rsidR="0029094E" w:rsidRDefault="00000000">
      <w:pPr>
        <w:pStyle w:val="ListBullet"/>
      </w:pPr>
      <w:r>
        <w:t>User registration with face enrollment</w:t>
      </w:r>
    </w:p>
    <w:p w14:paraId="661DCC06" w14:textId="77777777" w:rsidR="0029094E" w:rsidRDefault="00000000">
      <w:pPr>
        <w:pStyle w:val="ListBullet"/>
      </w:pPr>
      <w:r>
        <w:t>Automatic attendance marking</w:t>
      </w:r>
    </w:p>
    <w:p w14:paraId="2028E071" w14:textId="77777777" w:rsidR="0029094E" w:rsidRDefault="00000000">
      <w:pPr>
        <w:pStyle w:val="ListBullet"/>
      </w:pPr>
      <w:r>
        <w:t>Administrative dashboard</w:t>
      </w:r>
    </w:p>
    <w:p w14:paraId="5B3715DB" w14:textId="77777777" w:rsidR="0029094E" w:rsidRDefault="00000000">
      <w:pPr>
        <w:pStyle w:val="ListBullet"/>
      </w:pPr>
      <w:r>
        <w:t>Attendance reports and analytics</w:t>
      </w:r>
    </w:p>
    <w:p w14:paraId="6B4E6559" w14:textId="77777777" w:rsidR="0029094E" w:rsidRDefault="00000000">
      <w:pPr>
        <w:pStyle w:val="ListBullet"/>
      </w:pPr>
      <w:r>
        <w:t>Export functionality for attendance data</w:t>
      </w:r>
    </w:p>
    <w:p w14:paraId="3992EBA9" w14:textId="77777777" w:rsidR="0029094E" w:rsidRDefault="00000000">
      <w:pPr>
        <w:pStyle w:val="ListBullet"/>
      </w:pPr>
      <w:r>
        <w:t>Secure authentication system</w:t>
      </w:r>
    </w:p>
    <w:p w14:paraId="546794A0" w14:textId="77777777" w:rsidR="0029094E" w:rsidRDefault="00000000">
      <w:pPr>
        <w:pStyle w:val="Heading1"/>
      </w:pPr>
      <w:r>
        <w:t>6. Implementation Details</w:t>
      </w:r>
    </w:p>
    <w:p w14:paraId="24BD9CFC" w14:textId="77777777" w:rsidR="0029094E" w:rsidRDefault="00000000">
      <w:r>
        <w:t>The system implementation involves several key components:</w:t>
      </w:r>
    </w:p>
    <w:p w14:paraId="193C47BD" w14:textId="77777777" w:rsidR="0029094E" w:rsidRDefault="00000000">
      <w:r>
        <w:rPr>
          <w:b/>
        </w:rPr>
        <w:t xml:space="preserve">Face Detection: </w:t>
      </w:r>
      <w:r>
        <w:t>Uses MediaPipe for initial face detection with high accuracy</w:t>
      </w:r>
    </w:p>
    <w:p w14:paraId="3898EF7C" w14:textId="77777777" w:rsidR="0029094E" w:rsidRDefault="00000000">
      <w:r>
        <w:rPr>
          <w:b/>
        </w:rPr>
        <w:t xml:space="preserve">Face Recognition: </w:t>
      </w:r>
      <w:r>
        <w:t>Employs dlib's face recognition model based on deep learning</w:t>
      </w:r>
    </w:p>
    <w:p w14:paraId="5E282902" w14:textId="77777777" w:rsidR="0029094E" w:rsidRDefault="00000000">
      <w:r>
        <w:rPr>
          <w:b/>
        </w:rPr>
        <w:t xml:space="preserve">Liveness Detection: </w:t>
      </w:r>
      <w:r>
        <w:t>Implements blink detection using MediaPipe Face Mesh</w:t>
      </w:r>
    </w:p>
    <w:p w14:paraId="45BA1E13" w14:textId="77777777" w:rsidR="0029094E" w:rsidRDefault="00000000">
      <w:r>
        <w:rPr>
          <w:b/>
        </w:rPr>
        <w:t xml:space="preserve">Web Interface: </w:t>
      </w:r>
      <w:r>
        <w:t>Responsive design using modern web technologies</w:t>
      </w:r>
    </w:p>
    <w:p w14:paraId="10208B68" w14:textId="77777777" w:rsidR="0029094E" w:rsidRDefault="00000000">
      <w:r>
        <w:rPr>
          <w:b/>
        </w:rPr>
        <w:t xml:space="preserve">Database: </w:t>
      </w:r>
      <w:r>
        <w:t>Efficient CSV-based storage system for attendance records</w:t>
      </w:r>
    </w:p>
    <w:p w14:paraId="4B90D9B7" w14:textId="77777777" w:rsidR="0029094E" w:rsidRDefault="00000000">
      <w:pPr>
        <w:pStyle w:val="Heading1"/>
      </w:pPr>
      <w:r>
        <w:lastRenderedPageBreak/>
        <w:t>7. Security Measures</w:t>
      </w:r>
    </w:p>
    <w:p w14:paraId="0EFD1F85" w14:textId="77777777" w:rsidR="0029094E" w:rsidRDefault="00000000">
      <w:pPr>
        <w:pStyle w:val="ListBullet"/>
      </w:pPr>
      <w:r>
        <w:t>Anti-spoofing measures through liveness detection</w:t>
      </w:r>
    </w:p>
    <w:p w14:paraId="1FAEE339" w14:textId="77777777" w:rsidR="0029094E" w:rsidRDefault="00000000">
      <w:pPr>
        <w:pStyle w:val="ListBullet"/>
      </w:pPr>
      <w:r>
        <w:t>Secure storage of face encodings</w:t>
      </w:r>
    </w:p>
    <w:p w14:paraId="134FB423" w14:textId="77777777" w:rsidR="0029094E" w:rsidRDefault="00000000">
      <w:pPr>
        <w:pStyle w:val="ListBullet"/>
      </w:pPr>
      <w:r>
        <w:t>Session-based authentication</w:t>
      </w:r>
    </w:p>
    <w:p w14:paraId="73BE5F8E" w14:textId="77777777" w:rsidR="0029094E" w:rsidRDefault="00000000">
      <w:pPr>
        <w:pStyle w:val="ListBullet"/>
      </w:pPr>
      <w:r>
        <w:t>Input validation and sanitization</w:t>
      </w:r>
    </w:p>
    <w:p w14:paraId="6964B74E" w14:textId="77777777" w:rsidR="0029094E" w:rsidRDefault="00000000">
      <w:pPr>
        <w:pStyle w:val="ListBullet"/>
      </w:pPr>
      <w:r>
        <w:t>CSRF protection</w:t>
      </w:r>
    </w:p>
    <w:p w14:paraId="57D91AC1" w14:textId="77777777" w:rsidR="0029094E" w:rsidRDefault="00000000">
      <w:pPr>
        <w:pStyle w:val="ListBullet"/>
      </w:pPr>
      <w:r>
        <w:t>Secure file handling</w:t>
      </w:r>
    </w:p>
    <w:p w14:paraId="3EE43BC6" w14:textId="77777777" w:rsidR="0029094E" w:rsidRDefault="00000000">
      <w:pPr>
        <w:pStyle w:val="Heading1"/>
      </w:pPr>
      <w:r>
        <w:t>8. Testing and Validation</w:t>
      </w:r>
    </w:p>
    <w:p w14:paraId="54D5F6B7" w14:textId="77777777" w:rsidR="0029094E" w:rsidRDefault="00000000">
      <w:r>
        <w:rPr>
          <w:b/>
        </w:rPr>
        <w:t xml:space="preserve">Unit Testing: </w:t>
      </w:r>
      <w:r>
        <w:t>Individual component testing</w:t>
      </w:r>
    </w:p>
    <w:p w14:paraId="2F66B7E1" w14:textId="77777777" w:rsidR="0029094E" w:rsidRDefault="00000000">
      <w:r>
        <w:rPr>
          <w:b/>
        </w:rPr>
        <w:t xml:space="preserve">Integration Testing: </w:t>
      </w:r>
      <w:r>
        <w:t>Testing component interactions</w:t>
      </w:r>
    </w:p>
    <w:p w14:paraId="12A8EDB6" w14:textId="77777777" w:rsidR="0029094E" w:rsidRDefault="00000000">
      <w:r>
        <w:rPr>
          <w:b/>
        </w:rPr>
        <w:t xml:space="preserve">System Testing: </w:t>
      </w:r>
      <w:r>
        <w:t>End-to-end system validation</w:t>
      </w:r>
    </w:p>
    <w:p w14:paraId="75B410B7" w14:textId="77777777" w:rsidR="0029094E" w:rsidRDefault="00000000">
      <w:r>
        <w:rPr>
          <w:b/>
        </w:rPr>
        <w:t xml:space="preserve">Performance Testing: </w:t>
      </w:r>
      <w:r>
        <w:t>System performance under various conditions</w:t>
      </w:r>
    </w:p>
    <w:p w14:paraId="17F24620" w14:textId="77777777" w:rsidR="0029094E" w:rsidRDefault="00000000">
      <w:pPr>
        <w:pStyle w:val="Heading1"/>
      </w:pPr>
      <w:r>
        <w:t>9. Future Enhancements</w:t>
      </w:r>
    </w:p>
    <w:p w14:paraId="44790707" w14:textId="77777777" w:rsidR="0029094E" w:rsidRDefault="00000000">
      <w:pPr>
        <w:pStyle w:val="ListBullet"/>
      </w:pPr>
      <w:r>
        <w:t>Integration with existing ERP systems</w:t>
      </w:r>
    </w:p>
    <w:p w14:paraId="720F635E" w14:textId="77777777" w:rsidR="0029094E" w:rsidRDefault="00000000">
      <w:pPr>
        <w:pStyle w:val="ListBullet"/>
      </w:pPr>
      <w:r>
        <w:t>Mobile application development</w:t>
      </w:r>
    </w:p>
    <w:p w14:paraId="53640675" w14:textId="77777777" w:rsidR="0029094E" w:rsidRDefault="00000000">
      <w:pPr>
        <w:pStyle w:val="ListBullet"/>
      </w:pPr>
      <w:r>
        <w:t>Enhanced analytics and reporting</w:t>
      </w:r>
    </w:p>
    <w:p w14:paraId="3F589357" w14:textId="77777777" w:rsidR="0029094E" w:rsidRDefault="00000000">
      <w:pPr>
        <w:pStyle w:val="ListBullet"/>
      </w:pPr>
      <w:r>
        <w:t>Multi-factor authentication</w:t>
      </w:r>
    </w:p>
    <w:p w14:paraId="44194C78" w14:textId="77777777" w:rsidR="0029094E" w:rsidRDefault="00000000">
      <w:pPr>
        <w:pStyle w:val="ListBullet"/>
      </w:pPr>
      <w:r>
        <w:t>Cloud deployment options</w:t>
      </w:r>
    </w:p>
    <w:p w14:paraId="19976599" w14:textId="77777777" w:rsidR="0029094E" w:rsidRDefault="00000000">
      <w:pPr>
        <w:pStyle w:val="Heading1"/>
      </w:pPr>
      <w:r>
        <w:t>10. Conclusion</w:t>
      </w:r>
    </w:p>
    <w:p w14:paraId="6021556E" w14:textId="77777777" w:rsidR="0029094E" w:rsidRDefault="00000000">
      <w:r>
        <w:t>The Face Recognition Attendance System successfully demonstrates the application of modern computer vision and web technologies in creating an efficient and secure attendance management solution. The system provides a robust foundation for future enhancements and can be adapted for various organizational needs.</w:t>
      </w:r>
    </w:p>
    <w:p w14:paraId="12EB3704" w14:textId="77777777" w:rsidR="00BF1B58" w:rsidRDefault="00BF1B58"/>
    <w:p w14:paraId="72995283" w14:textId="77777777" w:rsidR="00BF1B58" w:rsidRDefault="00BF1B58"/>
    <w:p w14:paraId="24A1017B" w14:textId="77777777" w:rsidR="00BF1B58" w:rsidRDefault="00BF1B58"/>
    <w:p w14:paraId="4919DBD8" w14:textId="77777777" w:rsidR="00BF1B58" w:rsidRPr="00BF1B58" w:rsidRDefault="00BF1B58" w:rsidP="00BF1B58">
      <w:pPr>
        <w:rPr>
          <w:lang w:val="en-IN"/>
        </w:rPr>
      </w:pPr>
      <w:r w:rsidRPr="00BF1B58">
        <w:rPr>
          <w:b/>
          <w:bCs/>
          <w:lang w:val="en-IN"/>
        </w:rPr>
        <w:t># Face Recognition System Documentation</w:t>
      </w:r>
    </w:p>
    <w:p w14:paraId="0013CAFC" w14:textId="77777777" w:rsidR="00BF1B58" w:rsidRPr="00BF1B58" w:rsidRDefault="00BF1B58" w:rsidP="00BF1B58">
      <w:pPr>
        <w:rPr>
          <w:lang w:val="en-IN"/>
        </w:rPr>
      </w:pPr>
    </w:p>
    <w:p w14:paraId="125ECD0A" w14:textId="77777777" w:rsidR="00BF1B58" w:rsidRPr="00BF1B58" w:rsidRDefault="00BF1B58" w:rsidP="00BF1B58">
      <w:pPr>
        <w:rPr>
          <w:lang w:val="en-IN"/>
        </w:rPr>
      </w:pPr>
      <w:r w:rsidRPr="00BF1B58">
        <w:rPr>
          <w:b/>
          <w:bCs/>
          <w:lang w:val="en-IN"/>
        </w:rPr>
        <w:t>## Overview</w:t>
      </w:r>
    </w:p>
    <w:p w14:paraId="59ECA18B" w14:textId="77777777" w:rsidR="00BF1B58" w:rsidRPr="00BF1B58" w:rsidRDefault="00BF1B58" w:rsidP="00BF1B58">
      <w:pPr>
        <w:rPr>
          <w:lang w:val="en-IN"/>
        </w:rPr>
      </w:pPr>
    </w:p>
    <w:p w14:paraId="65FE3FBB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lastRenderedPageBreak/>
        <w:t>The face recognition system uses a combination of dlib's face recognition model and MediaPipe for face detection and liveness detection. This document explains the technical implementation and architecture of the face recognition components.</w:t>
      </w:r>
    </w:p>
    <w:p w14:paraId="65DFE8AF" w14:textId="77777777" w:rsidR="00BF1B58" w:rsidRPr="00BF1B58" w:rsidRDefault="00BF1B58" w:rsidP="00BF1B58">
      <w:pPr>
        <w:rPr>
          <w:lang w:val="en-IN"/>
        </w:rPr>
      </w:pPr>
    </w:p>
    <w:p w14:paraId="59EE7629" w14:textId="77777777" w:rsidR="00BF1B58" w:rsidRPr="00BF1B58" w:rsidRDefault="00BF1B58" w:rsidP="00BF1B58">
      <w:pPr>
        <w:rPr>
          <w:lang w:val="en-IN"/>
        </w:rPr>
      </w:pPr>
      <w:r w:rsidRPr="00BF1B58">
        <w:rPr>
          <w:b/>
          <w:bCs/>
          <w:lang w:val="en-IN"/>
        </w:rPr>
        <w:t>## Components</w:t>
      </w:r>
    </w:p>
    <w:p w14:paraId="2C37F503" w14:textId="77777777" w:rsidR="00BF1B58" w:rsidRPr="00BF1B58" w:rsidRDefault="00BF1B58" w:rsidP="00BF1B58">
      <w:pPr>
        <w:rPr>
          <w:lang w:val="en-IN"/>
        </w:rPr>
      </w:pPr>
    </w:p>
    <w:p w14:paraId="79BF4010" w14:textId="77777777" w:rsidR="00BF1B58" w:rsidRPr="00BF1B58" w:rsidRDefault="00BF1B58" w:rsidP="00BF1B58">
      <w:pPr>
        <w:rPr>
          <w:lang w:val="en-IN"/>
        </w:rPr>
      </w:pPr>
      <w:r w:rsidRPr="00BF1B58">
        <w:rPr>
          <w:b/>
          <w:bCs/>
          <w:lang w:val="en-IN"/>
        </w:rPr>
        <w:t>### 1. Face Detection</w:t>
      </w:r>
    </w:p>
    <w:p w14:paraId="3909AD0F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- Uses MediaPipe Face Detection for initial face location</w:t>
      </w:r>
    </w:p>
    <w:p w14:paraId="4340ED0B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- Provides fast and accurate face bounding box detection</w:t>
      </w:r>
    </w:p>
    <w:p w14:paraId="2CD29B9C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- Works well with different face angles and lighting conditions</w:t>
      </w:r>
    </w:p>
    <w:p w14:paraId="26A876A1" w14:textId="77777777" w:rsidR="00BF1B58" w:rsidRPr="00BF1B58" w:rsidRDefault="00BF1B58" w:rsidP="00BF1B58">
      <w:pPr>
        <w:rPr>
          <w:lang w:val="en-IN"/>
        </w:rPr>
      </w:pPr>
    </w:p>
    <w:p w14:paraId="27DBD8DB" w14:textId="77777777" w:rsidR="00BF1B58" w:rsidRPr="00BF1B58" w:rsidRDefault="00BF1B58" w:rsidP="00BF1B58">
      <w:pPr>
        <w:rPr>
          <w:lang w:val="en-IN"/>
        </w:rPr>
      </w:pPr>
      <w:r w:rsidRPr="00BF1B58">
        <w:rPr>
          <w:b/>
          <w:bCs/>
          <w:lang w:val="en-IN"/>
        </w:rPr>
        <w:t>### 2. Face Recognition</w:t>
      </w:r>
    </w:p>
    <w:p w14:paraId="381AFF48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- Uses dlib's face recognition model (ResNet based)</w:t>
      </w:r>
    </w:p>
    <w:p w14:paraId="7EC0500F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- Creates 128-dimensional face embeddings</w:t>
      </w:r>
    </w:p>
    <w:p w14:paraId="32CC46A9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- Supports 1:N face matching for identification</w:t>
      </w:r>
    </w:p>
    <w:p w14:paraId="61BF9AEF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- High accuracy with low false positive rate</w:t>
      </w:r>
    </w:p>
    <w:p w14:paraId="0EA79EFD" w14:textId="77777777" w:rsidR="00BF1B58" w:rsidRPr="00BF1B58" w:rsidRDefault="00BF1B58" w:rsidP="00BF1B58">
      <w:pPr>
        <w:rPr>
          <w:lang w:val="en-IN"/>
        </w:rPr>
      </w:pPr>
    </w:p>
    <w:p w14:paraId="4F8B136C" w14:textId="77777777" w:rsidR="00BF1B58" w:rsidRPr="00BF1B58" w:rsidRDefault="00BF1B58" w:rsidP="00BF1B58">
      <w:pPr>
        <w:rPr>
          <w:lang w:val="en-IN"/>
        </w:rPr>
      </w:pPr>
      <w:r w:rsidRPr="00BF1B58">
        <w:rPr>
          <w:b/>
          <w:bCs/>
          <w:lang w:val="en-IN"/>
        </w:rPr>
        <w:t>### 3. Liveness Detection</w:t>
      </w:r>
    </w:p>
    <w:p w14:paraId="2574E2F7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- Implements blink detection using MediaPipe Face Mesh</w:t>
      </w:r>
    </w:p>
    <w:p w14:paraId="1033D136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- Tracks eye aspect ratio (EAR) for blink verification</w:t>
      </w:r>
    </w:p>
    <w:p w14:paraId="2EEDAFED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- Uses temporal sequence of frames to detect real faces</w:t>
      </w:r>
    </w:p>
    <w:p w14:paraId="6F82F07C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- Prevents photo and video replay attacks</w:t>
      </w:r>
    </w:p>
    <w:p w14:paraId="0D50B9A4" w14:textId="77777777" w:rsidR="00BF1B58" w:rsidRPr="00BF1B58" w:rsidRDefault="00BF1B58" w:rsidP="00BF1B58">
      <w:pPr>
        <w:rPr>
          <w:lang w:val="en-IN"/>
        </w:rPr>
      </w:pPr>
    </w:p>
    <w:p w14:paraId="6CEE6DF7" w14:textId="77777777" w:rsidR="00BF1B58" w:rsidRPr="00BF1B58" w:rsidRDefault="00BF1B58" w:rsidP="00BF1B58">
      <w:pPr>
        <w:rPr>
          <w:lang w:val="en-IN"/>
        </w:rPr>
      </w:pPr>
      <w:r w:rsidRPr="00BF1B58">
        <w:rPr>
          <w:b/>
          <w:bCs/>
          <w:lang w:val="en-IN"/>
        </w:rPr>
        <w:t>## Implementation Details</w:t>
      </w:r>
    </w:p>
    <w:p w14:paraId="11FD8F13" w14:textId="77777777" w:rsidR="00BF1B58" w:rsidRPr="00BF1B58" w:rsidRDefault="00BF1B58" w:rsidP="00BF1B58">
      <w:pPr>
        <w:rPr>
          <w:lang w:val="en-IN"/>
        </w:rPr>
      </w:pPr>
    </w:p>
    <w:p w14:paraId="47668692" w14:textId="77777777" w:rsidR="00BF1B58" w:rsidRPr="00BF1B58" w:rsidRDefault="00BF1B58" w:rsidP="00BF1B58">
      <w:pPr>
        <w:rPr>
          <w:lang w:val="en-IN"/>
        </w:rPr>
      </w:pPr>
      <w:r w:rsidRPr="00BF1B58">
        <w:rPr>
          <w:b/>
          <w:bCs/>
          <w:lang w:val="en-IN"/>
        </w:rPr>
        <w:t>### Face Registration Process</w:t>
      </w:r>
    </w:p>
    <w:p w14:paraId="4345717F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1. Capture face image</w:t>
      </w:r>
    </w:p>
    <w:p w14:paraId="5A1FE289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lastRenderedPageBreak/>
        <w:t>2. Detect face using MediaPipe</w:t>
      </w:r>
    </w:p>
    <w:p w14:paraId="144293F7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3. Generate face encoding using dlib</w:t>
      </w:r>
    </w:p>
    <w:p w14:paraId="59331750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4. Store encoding with user name</w:t>
      </w:r>
    </w:p>
    <w:p w14:paraId="181234D4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5. Save reference image in registered_faces directory</w:t>
      </w:r>
    </w:p>
    <w:p w14:paraId="0D81578D" w14:textId="77777777" w:rsidR="00BF1B58" w:rsidRPr="00BF1B58" w:rsidRDefault="00BF1B58" w:rsidP="00BF1B58">
      <w:pPr>
        <w:rPr>
          <w:lang w:val="en-IN"/>
        </w:rPr>
      </w:pPr>
    </w:p>
    <w:p w14:paraId="360867FB" w14:textId="77777777" w:rsidR="00BF1B58" w:rsidRPr="00BF1B58" w:rsidRDefault="00BF1B58" w:rsidP="00BF1B58">
      <w:pPr>
        <w:rPr>
          <w:lang w:val="en-IN"/>
        </w:rPr>
      </w:pPr>
      <w:r w:rsidRPr="00BF1B58">
        <w:rPr>
          <w:b/>
          <w:bCs/>
          <w:lang w:val="en-IN"/>
        </w:rPr>
        <w:t>### Attendance Verification Flow</w:t>
      </w:r>
    </w:p>
    <w:p w14:paraId="7B89E504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1. Capture video frames</w:t>
      </w:r>
    </w:p>
    <w:p w14:paraId="7423CCAD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2. Detect faces in frame</w:t>
      </w:r>
    </w:p>
    <w:p w14:paraId="1C6FFD5D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3. Track eye landmarks for blink detection</w:t>
      </w:r>
    </w:p>
    <w:p w14:paraId="0F579DA6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4. Generate face encoding</w:t>
      </w:r>
    </w:p>
    <w:p w14:paraId="2F479A02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5. Compare with registered faces</w:t>
      </w:r>
    </w:p>
    <w:p w14:paraId="68EC1B1C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6. Verify liveness through blink detection</w:t>
      </w:r>
    </w:p>
    <w:p w14:paraId="44D8FFF3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7. Record attendance if match found</w:t>
      </w:r>
    </w:p>
    <w:p w14:paraId="53DFF401" w14:textId="77777777" w:rsidR="00BF1B58" w:rsidRPr="00BF1B58" w:rsidRDefault="00BF1B58" w:rsidP="00BF1B58">
      <w:pPr>
        <w:rPr>
          <w:lang w:val="en-IN"/>
        </w:rPr>
      </w:pPr>
    </w:p>
    <w:p w14:paraId="51A0A553" w14:textId="77777777" w:rsidR="00BF1B58" w:rsidRPr="00BF1B58" w:rsidRDefault="00BF1B58" w:rsidP="00BF1B58">
      <w:pPr>
        <w:rPr>
          <w:lang w:val="en-IN"/>
        </w:rPr>
      </w:pPr>
      <w:r w:rsidRPr="00BF1B58">
        <w:rPr>
          <w:b/>
          <w:bCs/>
          <w:lang w:val="en-IN"/>
        </w:rPr>
        <w:t>### Key Parameters</w:t>
      </w:r>
    </w:p>
    <w:p w14:paraId="1AF34EA0" w14:textId="77777777" w:rsidR="00BF1B58" w:rsidRPr="00BF1B58" w:rsidRDefault="00BF1B58" w:rsidP="00BF1B58">
      <w:pPr>
        <w:rPr>
          <w:lang w:val="en-IN"/>
        </w:rPr>
      </w:pPr>
    </w:p>
    <w:p w14:paraId="031C1211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```python</w:t>
      </w:r>
    </w:p>
    <w:p w14:paraId="66EDC3A8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# Eye aspect ratio thresholds</w:t>
      </w:r>
    </w:p>
    <w:p w14:paraId="4A77E7B0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EAR_THRESH = 0.3</w:t>
      </w:r>
    </w:p>
    <w:p w14:paraId="75002BBE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CONSEC_FRAMES = 2</w:t>
      </w:r>
    </w:p>
    <w:p w14:paraId="229B0BF1" w14:textId="77777777" w:rsidR="00BF1B58" w:rsidRPr="00BF1B58" w:rsidRDefault="00BF1B58" w:rsidP="00BF1B58">
      <w:pPr>
        <w:rPr>
          <w:lang w:val="en-IN"/>
        </w:rPr>
      </w:pPr>
    </w:p>
    <w:p w14:paraId="3125D007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# Face recognition parameters</w:t>
      </w:r>
    </w:p>
    <w:p w14:paraId="12AA6E38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TOLERANCE = 0.6  # Lower = stricter matching</w:t>
      </w:r>
    </w:p>
    <w:p w14:paraId="2F530D5F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MIN_FACE_SIZE = 20  # Minimum face size in pixels</w:t>
      </w:r>
    </w:p>
    <w:p w14:paraId="2034C3BD" w14:textId="77777777" w:rsidR="00BF1B58" w:rsidRPr="00BF1B58" w:rsidRDefault="00BF1B58" w:rsidP="00BF1B58">
      <w:pPr>
        <w:rPr>
          <w:lang w:val="en-IN"/>
        </w:rPr>
      </w:pPr>
    </w:p>
    <w:p w14:paraId="2345F56A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# MediaPipe landmarks</w:t>
      </w:r>
    </w:p>
    <w:p w14:paraId="4DE4AF7C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lastRenderedPageBreak/>
        <w:t>LEFT_EYE_IDX = [33, 160, 158, 133, 153, 144]</w:t>
      </w:r>
    </w:p>
    <w:p w14:paraId="592D08EE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RIGHT_EYE_IDX = [362, 385, 387, 263, 373, 380]</w:t>
      </w:r>
    </w:p>
    <w:p w14:paraId="2FBC66FB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```</w:t>
      </w:r>
    </w:p>
    <w:p w14:paraId="69C780D3" w14:textId="77777777" w:rsidR="00BF1B58" w:rsidRPr="00BF1B58" w:rsidRDefault="00BF1B58" w:rsidP="00BF1B58">
      <w:pPr>
        <w:rPr>
          <w:lang w:val="en-IN"/>
        </w:rPr>
      </w:pPr>
    </w:p>
    <w:p w14:paraId="25A61019" w14:textId="77777777" w:rsidR="00BF1B58" w:rsidRPr="00BF1B58" w:rsidRDefault="00BF1B58" w:rsidP="00BF1B58">
      <w:pPr>
        <w:rPr>
          <w:lang w:val="en-IN"/>
        </w:rPr>
      </w:pPr>
      <w:r w:rsidRPr="00BF1B58">
        <w:rPr>
          <w:b/>
          <w:bCs/>
          <w:lang w:val="en-IN"/>
        </w:rPr>
        <w:t>## Performance Considerations</w:t>
      </w:r>
    </w:p>
    <w:p w14:paraId="6EC442B5" w14:textId="77777777" w:rsidR="00BF1B58" w:rsidRPr="00BF1B58" w:rsidRDefault="00BF1B58" w:rsidP="00BF1B58">
      <w:pPr>
        <w:rPr>
          <w:lang w:val="en-IN"/>
        </w:rPr>
      </w:pPr>
    </w:p>
    <w:p w14:paraId="7A3FF95C" w14:textId="77777777" w:rsidR="00BF1B58" w:rsidRPr="00BF1B58" w:rsidRDefault="00BF1B58" w:rsidP="00BF1B58">
      <w:pPr>
        <w:rPr>
          <w:lang w:val="en-IN"/>
        </w:rPr>
      </w:pPr>
      <w:r w:rsidRPr="00BF1B58">
        <w:rPr>
          <w:b/>
          <w:bCs/>
          <w:lang w:val="en-IN"/>
        </w:rPr>
        <w:t>### Face Recognition</w:t>
      </w:r>
    </w:p>
    <w:p w14:paraId="034E35F0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- Processing time: ~100ms per face</w:t>
      </w:r>
    </w:p>
    <w:p w14:paraId="6A77E0DF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- Accuracy: &gt;99% on LFW benchmark</w:t>
      </w:r>
    </w:p>
    <w:p w14:paraId="13FABD0F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- False positive rate: &lt;0.1%</w:t>
      </w:r>
    </w:p>
    <w:p w14:paraId="15339E1A" w14:textId="77777777" w:rsidR="00BF1B58" w:rsidRPr="00BF1B58" w:rsidRDefault="00BF1B58" w:rsidP="00BF1B58">
      <w:pPr>
        <w:rPr>
          <w:lang w:val="en-IN"/>
        </w:rPr>
      </w:pPr>
    </w:p>
    <w:p w14:paraId="78450104" w14:textId="77777777" w:rsidR="00BF1B58" w:rsidRPr="00BF1B58" w:rsidRDefault="00BF1B58" w:rsidP="00BF1B58">
      <w:pPr>
        <w:rPr>
          <w:lang w:val="en-IN"/>
        </w:rPr>
      </w:pPr>
      <w:r w:rsidRPr="00BF1B58">
        <w:rPr>
          <w:b/>
          <w:bCs/>
          <w:lang w:val="en-IN"/>
        </w:rPr>
        <w:t>### Liveness Detection</w:t>
      </w:r>
    </w:p>
    <w:p w14:paraId="0A44F1CA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- Blink detection accuracy: &gt;95%</w:t>
      </w:r>
    </w:p>
    <w:p w14:paraId="11FC8543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- Average detection time: ~50ms</w:t>
      </w:r>
    </w:p>
    <w:p w14:paraId="1F911BA1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- False acceptance rate: &lt;0.5%</w:t>
      </w:r>
    </w:p>
    <w:p w14:paraId="1CDDC37C" w14:textId="77777777" w:rsidR="00BF1B58" w:rsidRPr="00BF1B58" w:rsidRDefault="00BF1B58" w:rsidP="00BF1B58">
      <w:pPr>
        <w:rPr>
          <w:lang w:val="en-IN"/>
        </w:rPr>
      </w:pPr>
    </w:p>
    <w:p w14:paraId="02A13747" w14:textId="77777777" w:rsidR="00BF1B58" w:rsidRPr="00BF1B58" w:rsidRDefault="00BF1B58" w:rsidP="00BF1B58">
      <w:pPr>
        <w:rPr>
          <w:lang w:val="en-IN"/>
        </w:rPr>
      </w:pPr>
      <w:r w:rsidRPr="00BF1B58">
        <w:rPr>
          <w:b/>
          <w:bCs/>
          <w:lang w:val="en-IN"/>
        </w:rPr>
        <w:t>## Security Features</w:t>
      </w:r>
    </w:p>
    <w:p w14:paraId="7DD2605A" w14:textId="77777777" w:rsidR="00BF1B58" w:rsidRPr="00BF1B58" w:rsidRDefault="00BF1B58" w:rsidP="00BF1B58">
      <w:pPr>
        <w:rPr>
          <w:lang w:val="en-IN"/>
        </w:rPr>
      </w:pPr>
    </w:p>
    <w:p w14:paraId="0AC75A6E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 xml:space="preserve">1. </w:t>
      </w:r>
      <w:r w:rsidRPr="00BF1B58">
        <w:rPr>
          <w:b/>
          <w:bCs/>
          <w:lang w:val="en-IN"/>
        </w:rPr>
        <w:t>**Anti-Spoofing Measures**</w:t>
      </w:r>
    </w:p>
    <w:p w14:paraId="1CE4F093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   - Blink detection</w:t>
      </w:r>
    </w:p>
    <w:p w14:paraId="15EDFD3D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   - Motion analysis</w:t>
      </w:r>
    </w:p>
    <w:p w14:paraId="6618CBB9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   - Texture analysis</w:t>
      </w:r>
    </w:p>
    <w:p w14:paraId="604C6BBF" w14:textId="77777777" w:rsidR="00BF1B58" w:rsidRPr="00BF1B58" w:rsidRDefault="00BF1B58" w:rsidP="00BF1B58">
      <w:pPr>
        <w:rPr>
          <w:lang w:val="en-IN"/>
        </w:rPr>
      </w:pPr>
    </w:p>
    <w:p w14:paraId="6ECE5BAB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 xml:space="preserve">2. </w:t>
      </w:r>
      <w:r w:rsidRPr="00BF1B58">
        <w:rPr>
          <w:b/>
          <w:bCs/>
          <w:lang w:val="en-IN"/>
        </w:rPr>
        <w:t>**Data Security**</w:t>
      </w:r>
    </w:p>
    <w:p w14:paraId="7D9FB4CA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   - Secure storage of face encodings</w:t>
      </w:r>
    </w:p>
    <w:p w14:paraId="72E7AB61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   - Encrypted data transmission</w:t>
      </w:r>
    </w:p>
    <w:p w14:paraId="3CA6AE23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lastRenderedPageBreak/>
        <w:t>   - Session-based authentication</w:t>
      </w:r>
    </w:p>
    <w:p w14:paraId="61733EF8" w14:textId="77777777" w:rsidR="00BF1B58" w:rsidRPr="00BF1B58" w:rsidRDefault="00BF1B58" w:rsidP="00BF1B58">
      <w:pPr>
        <w:rPr>
          <w:lang w:val="en-IN"/>
        </w:rPr>
      </w:pPr>
    </w:p>
    <w:p w14:paraId="1D438A29" w14:textId="77777777" w:rsidR="00BF1B58" w:rsidRPr="00BF1B58" w:rsidRDefault="00BF1B58" w:rsidP="00BF1B58">
      <w:pPr>
        <w:rPr>
          <w:lang w:val="en-IN"/>
        </w:rPr>
      </w:pPr>
      <w:r w:rsidRPr="00BF1B58">
        <w:rPr>
          <w:b/>
          <w:bCs/>
          <w:lang w:val="en-IN"/>
        </w:rPr>
        <w:t>## Error Handling</w:t>
      </w:r>
    </w:p>
    <w:p w14:paraId="4318071C" w14:textId="77777777" w:rsidR="00BF1B58" w:rsidRPr="00BF1B58" w:rsidRDefault="00BF1B58" w:rsidP="00BF1B58">
      <w:pPr>
        <w:rPr>
          <w:lang w:val="en-IN"/>
        </w:rPr>
      </w:pPr>
    </w:p>
    <w:p w14:paraId="0BD58A34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The system handles various error cases:</w:t>
      </w:r>
    </w:p>
    <w:p w14:paraId="1A2395E1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- Poor lighting conditions</w:t>
      </w:r>
    </w:p>
    <w:p w14:paraId="623999ED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- Multiple faces in frame</w:t>
      </w:r>
    </w:p>
    <w:p w14:paraId="56D2F3FC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- No face detected</w:t>
      </w:r>
    </w:p>
    <w:p w14:paraId="75E6F10C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- Failed liveness check</w:t>
      </w:r>
    </w:p>
    <w:p w14:paraId="37BA45C8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- Network/system errors</w:t>
      </w:r>
    </w:p>
    <w:p w14:paraId="0013DD35" w14:textId="77777777" w:rsidR="00BF1B58" w:rsidRPr="00BF1B58" w:rsidRDefault="00BF1B58" w:rsidP="00BF1B58">
      <w:pPr>
        <w:rPr>
          <w:lang w:val="en-IN"/>
        </w:rPr>
      </w:pPr>
    </w:p>
    <w:p w14:paraId="1519DBAD" w14:textId="77777777" w:rsidR="00BF1B58" w:rsidRPr="00BF1B58" w:rsidRDefault="00BF1B58" w:rsidP="00BF1B58">
      <w:pPr>
        <w:rPr>
          <w:lang w:val="en-IN"/>
        </w:rPr>
      </w:pPr>
      <w:r w:rsidRPr="00BF1B58">
        <w:rPr>
          <w:b/>
          <w:bCs/>
          <w:lang w:val="en-IN"/>
        </w:rPr>
        <w:t>## Best Practices</w:t>
      </w:r>
    </w:p>
    <w:p w14:paraId="1C0D2FC7" w14:textId="77777777" w:rsidR="00BF1B58" w:rsidRPr="00BF1B58" w:rsidRDefault="00BF1B58" w:rsidP="00BF1B58">
      <w:pPr>
        <w:rPr>
          <w:lang w:val="en-IN"/>
        </w:rPr>
      </w:pPr>
    </w:p>
    <w:p w14:paraId="40EEA1B4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 xml:space="preserve">1. </w:t>
      </w:r>
      <w:r w:rsidRPr="00BF1B58">
        <w:rPr>
          <w:b/>
          <w:bCs/>
          <w:lang w:val="en-IN"/>
        </w:rPr>
        <w:t>**Registration**</w:t>
      </w:r>
    </w:p>
    <w:p w14:paraId="1DBE57CD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   - Use good lighting</w:t>
      </w:r>
    </w:p>
    <w:p w14:paraId="2A3B0C0C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   - Capture front-facing image</w:t>
      </w:r>
    </w:p>
    <w:p w14:paraId="3649E128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   - Ensure clear face visibility</w:t>
      </w:r>
    </w:p>
    <w:p w14:paraId="4B4F893B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   - Verify successful encoding</w:t>
      </w:r>
    </w:p>
    <w:p w14:paraId="45508422" w14:textId="77777777" w:rsidR="00BF1B58" w:rsidRPr="00BF1B58" w:rsidRDefault="00BF1B58" w:rsidP="00BF1B58">
      <w:pPr>
        <w:rPr>
          <w:lang w:val="en-IN"/>
        </w:rPr>
      </w:pPr>
    </w:p>
    <w:p w14:paraId="3CE9F52D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 xml:space="preserve">2. </w:t>
      </w:r>
      <w:r w:rsidRPr="00BF1B58">
        <w:rPr>
          <w:b/>
          <w:bCs/>
          <w:lang w:val="en-IN"/>
        </w:rPr>
        <w:t>**Regular Usage**</w:t>
      </w:r>
    </w:p>
    <w:p w14:paraId="766F9D9B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   - Maintain consistent lighting</w:t>
      </w:r>
    </w:p>
    <w:p w14:paraId="32FE307B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   - Keep appropriate distance</w:t>
      </w:r>
    </w:p>
    <w:p w14:paraId="5C96AB2F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   - Look directly at camera</w:t>
      </w:r>
    </w:p>
    <w:p w14:paraId="1B321560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   - Complete blink verification</w:t>
      </w:r>
    </w:p>
    <w:p w14:paraId="6B6ABB8B" w14:textId="77777777" w:rsidR="00BF1B58" w:rsidRPr="00BF1B58" w:rsidRDefault="00BF1B58" w:rsidP="00BF1B58">
      <w:pPr>
        <w:rPr>
          <w:lang w:val="en-IN"/>
        </w:rPr>
      </w:pPr>
    </w:p>
    <w:p w14:paraId="78A9C21F" w14:textId="77777777" w:rsidR="00BF1B58" w:rsidRPr="00BF1B58" w:rsidRDefault="00BF1B58" w:rsidP="00BF1B58">
      <w:pPr>
        <w:rPr>
          <w:lang w:val="en-IN"/>
        </w:rPr>
      </w:pPr>
      <w:r w:rsidRPr="00BF1B58">
        <w:rPr>
          <w:b/>
          <w:bCs/>
          <w:lang w:val="en-IN"/>
        </w:rPr>
        <w:t>## Dependencies</w:t>
      </w:r>
    </w:p>
    <w:p w14:paraId="23891E91" w14:textId="77777777" w:rsidR="00BF1B58" w:rsidRPr="00BF1B58" w:rsidRDefault="00BF1B58" w:rsidP="00BF1B58">
      <w:pPr>
        <w:rPr>
          <w:lang w:val="en-IN"/>
        </w:rPr>
      </w:pPr>
    </w:p>
    <w:p w14:paraId="5E666B87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- dlib==19.24.1</w:t>
      </w:r>
    </w:p>
    <w:p w14:paraId="1A38057E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- face-recognition==1.3.0</w:t>
      </w:r>
    </w:p>
    <w:p w14:paraId="72377861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- mediapipe==0.8.7.3</w:t>
      </w:r>
    </w:p>
    <w:p w14:paraId="551217A0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- opencv-python==4.5.3.56</w:t>
      </w:r>
    </w:p>
    <w:p w14:paraId="32212EAA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- numpy==1.21.2</w:t>
      </w:r>
    </w:p>
    <w:p w14:paraId="3E080BEC" w14:textId="77777777" w:rsidR="00BF1B58" w:rsidRPr="00BF1B58" w:rsidRDefault="00BF1B58" w:rsidP="00BF1B58">
      <w:pPr>
        <w:rPr>
          <w:lang w:val="en-IN"/>
        </w:rPr>
      </w:pPr>
    </w:p>
    <w:p w14:paraId="55BE203E" w14:textId="77777777" w:rsidR="00BF1B58" w:rsidRPr="00BF1B58" w:rsidRDefault="00BF1B58" w:rsidP="00BF1B58">
      <w:pPr>
        <w:rPr>
          <w:lang w:val="en-IN"/>
        </w:rPr>
      </w:pPr>
      <w:r w:rsidRPr="00BF1B58">
        <w:rPr>
          <w:b/>
          <w:bCs/>
          <w:lang w:val="en-IN"/>
        </w:rPr>
        <w:t>## Known Limitations</w:t>
      </w:r>
    </w:p>
    <w:p w14:paraId="79E7DD9C" w14:textId="77777777" w:rsidR="00BF1B58" w:rsidRPr="00BF1B58" w:rsidRDefault="00BF1B58" w:rsidP="00BF1B58">
      <w:pPr>
        <w:rPr>
          <w:lang w:val="en-IN"/>
        </w:rPr>
      </w:pPr>
    </w:p>
    <w:p w14:paraId="4F2DA9E0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1. Processing Speed</w:t>
      </w:r>
    </w:p>
    <w:p w14:paraId="25DAC820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   - Multiple face detection can slow system</w:t>
      </w:r>
    </w:p>
    <w:p w14:paraId="553C2D9E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   - Large databases impact matching speed</w:t>
      </w:r>
    </w:p>
    <w:p w14:paraId="00AEF6DF" w14:textId="77777777" w:rsidR="00BF1B58" w:rsidRPr="00BF1B58" w:rsidRDefault="00BF1B58" w:rsidP="00BF1B58">
      <w:pPr>
        <w:rPr>
          <w:lang w:val="en-IN"/>
        </w:rPr>
      </w:pPr>
    </w:p>
    <w:p w14:paraId="53416EC6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2. Environmental Factors</w:t>
      </w:r>
    </w:p>
    <w:p w14:paraId="104390C1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   - Sensitive to extreme lighting</w:t>
      </w:r>
    </w:p>
    <w:p w14:paraId="0B14ED7F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   - May struggle with face masks</w:t>
      </w:r>
    </w:p>
    <w:p w14:paraId="3CE7C926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   - Performance varies with face angles</w:t>
      </w:r>
    </w:p>
    <w:p w14:paraId="231C907F" w14:textId="77777777" w:rsidR="00BF1B58" w:rsidRPr="00BF1B58" w:rsidRDefault="00BF1B58" w:rsidP="00BF1B58">
      <w:pPr>
        <w:rPr>
          <w:lang w:val="en-IN"/>
        </w:rPr>
      </w:pPr>
    </w:p>
    <w:p w14:paraId="19E01BE0" w14:textId="77777777" w:rsidR="00BF1B58" w:rsidRPr="00BF1B58" w:rsidRDefault="00BF1B58" w:rsidP="00BF1B58">
      <w:pPr>
        <w:rPr>
          <w:lang w:val="en-IN"/>
        </w:rPr>
      </w:pPr>
      <w:r w:rsidRPr="00BF1B58">
        <w:rPr>
          <w:b/>
          <w:bCs/>
          <w:lang w:val="en-IN"/>
        </w:rPr>
        <w:t>## Future Improvements</w:t>
      </w:r>
    </w:p>
    <w:p w14:paraId="459A1BA5" w14:textId="77777777" w:rsidR="00BF1B58" w:rsidRPr="00BF1B58" w:rsidRDefault="00BF1B58" w:rsidP="00BF1B58">
      <w:pPr>
        <w:rPr>
          <w:lang w:val="en-IN"/>
        </w:rPr>
      </w:pPr>
    </w:p>
    <w:p w14:paraId="4423566B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1. Performance Optimization</w:t>
      </w:r>
    </w:p>
    <w:p w14:paraId="1AB719AB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   - GPU acceleration</w:t>
      </w:r>
    </w:p>
    <w:p w14:paraId="7D6083F1" w14:textId="77777777" w:rsidR="00BF1B58" w:rsidRPr="00BF1B58" w:rsidRDefault="00BF1B58" w:rsidP="00BF1B58">
      <w:pPr>
        <w:rPr>
          <w:lang w:val="en-IN"/>
        </w:rPr>
      </w:pPr>
      <w:r w:rsidRPr="00BF1B58">
        <w:rPr>
          <w:lang w:val="en-IN"/>
        </w:rPr>
        <w:t>   - Batch processing</w:t>
      </w:r>
    </w:p>
    <w:p w14:paraId="3A4EA1F8" w14:textId="67A56A2E" w:rsidR="00BF1B58" w:rsidRDefault="00BF1B58" w:rsidP="00BF1B58">
      <w:pPr>
        <w:rPr>
          <w:lang w:val="en-IN"/>
        </w:rPr>
      </w:pPr>
      <w:r w:rsidRPr="00BF1B58">
        <w:rPr>
          <w:lang w:val="en-IN"/>
        </w:rPr>
        <w:t>   - Optimized face matching</w:t>
      </w:r>
    </w:p>
    <w:p w14:paraId="793929A3" w14:textId="77777777" w:rsidR="00BF1B58" w:rsidRDefault="00BF1B58" w:rsidP="00BF1B58">
      <w:pPr>
        <w:rPr>
          <w:lang w:val="en-IN"/>
        </w:rPr>
      </w:pPr>
    </w:p>
    <w:p w14:paraId="7C6E9708" w14:textId="77777777" w:rsidR="00BF1B58" w:rsidRDefault="00BF1B58" w:rsidP="00BF1B58">
      <w:pPr>
        <w:rPr>
          <w:lang w:val="en-IN"/>
        </w:rPr>
      </w:pPr>
    </w:p>
    <w:p w14:paraId="0E1DA2D9" w14:textId="575D76B6" w:rsidR="00BF1B58" w:rsidRDefault="00BF1B58" w:rsidP="00BF1B58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lastRenderedPageBreak/>
        <w:t xml:space="preserve">Add the sms sending while marking them present </w:t>
      </w:r>
    </w:p>
    <w:p w14:paraId="128454AE" w14:textId="6465D06D" w:rsidR="00BF1B58" w:rsidRPr="00BF1B58" w:rsidRDefault="00D521EA" w:rsidP="00BF1B58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ss</w:t>
      </w:r>
    </w:p>
    <w:p w14:paraId="78B99E55" w14:textId="2540816B" w:rsidR="00BF1B58" w:rsidRDefault="00BF1B58">
      <w:r>
        <w:t xml:space="preserve">Imorove the frontend to make it more user friendly and add more functionality to it for an full erp based system on it </w:t>
      </w:r>
    </w:p>
    <w:p w14:paraId="581528D4" w14:textId="77777777" w:rsidR="00BF1B58" w:rsidRDefault="00BF1B58"/>
    <w:sectPr w:rsidR="00BF1B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3C62B3"/>
    <w:multiLevelType w:val="hybridMultilevel"/>
    <w:tmpl w:val="EC4A50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245986">
    <w:abstractNumId w:val="8"/>
  </w:num>
  <w:num w:numId="2" w16cid:durableId="243730199">
    <w:abstractNumId w:val="6"/>
  </w:num>
  <w:num w:numId="3" w16cid:durableId="652562640">
    <w:abstractNumId w:val="5"/>
  </w:num>
  <w:num w:numId="4" w16cid:durableId="2091463763">
    <w:abstractNumId w:val="4"/>
  </w:num>
  <w:num w:numId="5" w16cid:durableId="2023897001">
    <w:abstractNumId w:val="7"/>
  </w:num>
  <w:num w:numId="6" w16cid:durableId="859508491">
    <w:abstractNumId w:val="3"/>
  </w:num>
  <w:num w:numId="7" w16cid:durableId="9836732">
    <w:abstractNumId w:val="2"/>
  </w:num>
  <w:num w:numId="8" w16cid:durableId="399906268">
    <w:abstractNumId w:val="1"/>
  </w:num>
  <w:num w:numId="9" w16cid:durableId="1465847878">
    <w:abstractNumId w:val="0"/>
  </w:num>
  <w:num w:numId="10" w16cid:durableId="20472165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094E"/>
    <w:rsid w:val="0029639D"/>
    <w:rsid w:val="00326F90"/>
    <w:rsid w:val="00824299"/>
    <w:rsid w:val="00A31F03"/>
    <w:rsid w:val="00AA1D8D"/>
    <w:rsid w:val="00B47730"/>
    <w:rsid w:val="00BF1B58"/>
    <w:rsid w:val="00CB0664"/>
    <w:rsid w:val="00D521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37F14A"/>
  <w14:defaultImageDpi w14:val="300"/>
  <w15:docId w15:val="{D0D1CFE6-F050-4943-B5CD-EC354B8D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9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Abhay Singh</cp:lastModifiedBy>
  <cp:revision>4</cp:revision>
  <dcterms:created xsi:type="dcterms:W3CDTF">2013-12-23T23:15:00Z</dcterms:created>
  <dcterms:modified xsi:type="dcterms:W3CDTF">2025-04-30T13:29:00Z</dcterms:modified>
  <cp:category/>
</cp:coreProperties>
</file>